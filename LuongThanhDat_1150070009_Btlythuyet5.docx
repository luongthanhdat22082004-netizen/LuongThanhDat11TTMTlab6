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B7FAE" w14:textId="35FFFD34" w:rsidR="00DA015B" w:rsidRPr="00DA015B" w:rsidRDefault="00DA015B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</w:rPr>
        <w:t>Lương Thành Đạt_</w:t>
      </w:r>
      <w:r w:rsidRPr="00AF6958">
        <w:rPr>
          <w:rFonts w:ascii="Times New Roman" w:hAnsi="Times New Roman" w:cs="Times New Roman"/>
          <w:b w:val="0"/>
          <w:bCs w:val="0"/>
          <w:color w:val="000000" w:themeColor="text1"/>
        </w:rPr>
        <w:t>115007000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9</w:t>
      </w:r>
    </w:p>
    <w:p w14:paraId="20A3E549" w14:textId="19A991CF" w:rsidR="00C345BC" w:rsidRPr="00C2488A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C2488A">
        <w:rPr>
          <w:rFonts w:ascii="Times New Roman" w:hAnsi="Times New Roman" w:cs="Times New Roman"/>
          <w:color w:val="auto"/>
        </w:rPr>
        <w:t>Lab06 - Animation trong Android</w:t>
      </w:r>
    </w:p>
    <w:p w14:paraId="31B60245" w14:textId="77777777" w:rsidR="00C345BC" w:rsidRPr="00C2488A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2488A">
        <w:rPr>
          <w:rFonts w:ascii="Times New Roman" w:hAnsi="Times New Roman" w:cs="Times New Roman"/>
          <w:color w:val="auto"/>
          <w:sz w:val="28"/>
          <w:szCs w:val="28"/>
        </w:rPr>
        <w:t>MainActivity.java</w:t>
      </w:r>
    </w:p>
    <w:p w14:paraId="2E81D0AF" w14:textId="67A69DAB" w:rsidR="00C345BC" w:rsidRPr="00C2488A" w:rsidRDefault="00000000">
      <w:pPr>
        <w:rPr>
          <w:rFonts w:ascii="Times New Roman" w:hAnsi="Times New Roman" w:cs="Times New Roman"/>
          <w:sz w:val="28"/>
          <w:szCs w:val="28"/>
        </w:rPr>
      </w:pPr>
      <w:r w:rsidRPr="00C2488A">
        <w:rPr>
          <w:rFonts w:ascii="Times New Roman" w:hAnsi="Times New Roman" w:cs="Times New Roman"/>
          <w:sz w:val="28"/>
          <w:szCs w:val="28"/>
        </w:rPr>
        <w:br/>
        <w:t>package com.example.thanhdat;</w:t>
      </w:r>
      <w:r w:rsidRPr="00C2488A">
        <w:rPr>
          <w:rFonts w:ascii="Times New Roman" w:hAnsi="Times New Roman" w:cs="Times New Roman"/>
          <w:sz w:val="28"/>
          <w:szCs w:val="28"/>
        </w:rPr>
        <w:br/>
      </w:r>
      <w:r w:rsidRPr="00C2488A">
        <w:rPr>
          <w:rFonts w:ascii="Times New Roman" w:hAnsi="Times New Roman" w:cs="Times New Roman"/>
          <w:sz w:val="28"/>
          <w:szCs w:val="28"/>
        </w:rPr>
        <w:br/>
        <w:t>public class MainActivity extends AppCompatActivity {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private Button btnFadeInXml, btnFadeInCode, btnFadeOutXml, btnFadeOutCode,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btnBlinkXml, btnBlinkCode, btnZoomInXml, btnZoomInCode, btnZoomOutXml,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btnZoomOutCode, btnRotateXml, btnRotateCode, btnMoveXml, btnMoveCode,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btnSlideUpXml, btnSlideUpCode, btnBounceXml, btnBounceCode,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btnCombineXml, btnCombineCode;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private ImageView ivUitLogo;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private Animation.AnimationListener animationListener;</w:t>
      </w:r>
      <w:r w:rsidRPr="00C2488A">
        <w:rPr>
          <w:rFonts w:ascii="Times New Roman" w:hAnsi="Times New Roman" w:cs="Times New Roman"/>
          <w:sz w:val="28"/>
          <w:szCs w:val="28"/>
        </w:rPr>
        <w:br/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protected void onCreate(Bundle savedInstanceState) {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super.onCreate(savedInstanceState);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setContentView(R.layout.activity_main);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findViewsByIds();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initVariables();</w:t>
      </w:r>
      <w:r w:rsidRPr="00C2488A">
        <w:rPr>
          <w:rFonts w:ascii="Times New Roman" w:hAnsi="Times New Roman" w:cs="Times New Roman"/>
          <w:sz w:val="28"/>
          <w:szCs w:val="28"/>
        </w:rPr>
        <w:br/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// XML animations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handleClickAnimationXml(btnFadeInXml,  R.anim.anim_fade_in);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handleClickAnimationXml(btnFadeOutXml, R.anim.anim_fade_out);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handleClickAnimationXml(btnBlinkXml,   R.anim.anim_blink);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handleClickAnimationXml(btnZoomInXml,  R.anim.anim_zoom_in);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handleClickAnimationXml(btnZoomOutXml, </w:t>
      </w:r>
      <w:r w:rsidRPr="00C2488A">
        <w:rPr>
          <w:rFonts w:ascii="Times New Roman" w:hAnsi="Times New Roman" w:cs="Times New Roman"/>
          <w:sz w:val="28"/>
          <w:szCs w:val="28"/>
        </w:rPr>
        <w:lastRenderedPageBreak/>
        <w:t>R.anim.anim_zoom_out);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handleClickAnimationXml(btnRotateXml,  R.anim.anim_rotate);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handleClickAnimationXml(btnMoveXml,    R.anim.anim_move);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handleClickAnimationXml(btnSlideUpXml, R.anim.anim_slide_up);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handleClickAnimationXml(btnBounceXml,  R.anim.anim_bounce);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handleClickAnimationXml(btnCombineXml, R.anim.anim_combine);</w:t>
      </w:r>
      <w:r w:rsidRPr="00C2488A">
        <w:rPr>
          <w:rFonts w:ascii="Times New Roman" w:hAnsi="Times New Roman" w:cs="Times New Roman"/>
          <w:sz w:val="28"/>
          <w:szCs w:val="28"/>
        </w:rPr>
        <w:br/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// Code animations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handleClickAnimationCode(btnFadeInCode,  buildFadeIn());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handleClickAnimationCode(btnFadeOutCode, buildFadeOut());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handleClickAnimationCode(btnBlinkCode,   buildBlink());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handleClickAnimationCode(btnZoomInCode,  buildZoomIn());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handleClickAnimationCode(btnZoomOutCode, buildZoomOut());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handleClickAnimationCode(btnRotateCode,  buildRotate());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handleClickAnimationCode(btnMoveCode,    buildMove());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handleClickAnimationCode(btnSlideUpCode, buildSlideUp());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handleClickAnimationCode(btnBounceCode,  buildBounce());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handleClickAnimationCode(btnCombineCode, buildCombine());</w:t>
      </w:r>
      <w:r w:rsidRPr="00C2488A">
        <w:rPr>
          <w:rFonts w:ascii="Times New Roman" w:hAnsi="Times New Roman" w:cs="Times New Roman"/>
          <w:sz w:val="28"/>
          <w:szCs w:val="28"/>
        </w:rPr>
        <w:br/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ivUitLogo.setOnClickListener(v -&gt; {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    startActivity(new Intent(this, NewActivity.class));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    overridePendingTransition(R.anim.slide_in_right, R.anim.slide_out_left);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2488A">
        <w:rPr>
          <w:rFonts w:ascii="Times New Roman" w:hAnsi="Times New Roman" w:cs="Times New Roman"/>
          <w:sz w:val="28"/>
          <w:szCs w:val="28"/>
        </w:rPr>
        <w:br/>
      </w:r>
      <w:r w:rsidRPr="00C2488A">
        <w:rPr>
          <w:rFonts w:ascii="Times New Roman" w:hAnsi="Times New Roman" w:cs="Times New Roman"/>
          <w:sz w:val="28"/>
          <w:szCs w:val="28"/>
        </w:rPr>
        <w:lastRenderedPageBreak/>
        <w:t>}</w:t>
      </w:r>
      <w:r w:rsidRPr="00C2488A">
        <w:rPr>
          <w:rFonts w:ascii="Times New Roman" w:hAnsi="Times New Roman" w:cs="Times New Roman"/>
          <w:sz w:val="28"/>
          <w:szCs w:val="28"/>
        </w:rPr>
        <w:br/>
      </w:r>
      <w:r w:rsidR="00C248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FBA559" wp14:editId="421B078D">
            <wp:extent cx="5486400" cy="4229100"/>
            <wp:effectExtent l="0" t="0" r="0" b="0"/>
            <wp:docPr id="60581832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18321" name="Hình ảnh 6058183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8538" w14:textId="77777777" w:rsidR="00C345BC" w:rsidRPr="00C2488A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2488A">
        <w:rPr>
          <w:rFonts w:ascii="Times New Roman" w:hAnsi="Times New Roman" w:cs="Times New Roman"/>
          <w:color w:val="auto"/>
          <w:sz w:val="28"/>
          <w:szCs w:val="28"/>
        </w:rPr>
        <w:t>NewActivity.java</w:t>
      </w:r>
    </w:p>
    <w:p w14:paraId="4B167F4C" w14:textId="77777777" w:rsidR="00C345BC" w:rsidRPr="00C2488A" w:rsidRDefault="00000000">
      <w:pPr>
        <w:rPr>
          <w:rFonts w:ascii="Times New Roman" w:hAnsi="Times New Roman" w:cs="Times New Roman"/>
          <w:sz w:val="28"/>
          <w:szCs w:val="28"/>
        </w:rPr>
      </w:pPr>
      <w:r w:rsidRPr="00C2488A">
        <w:rPr>
          <w:rFonts w:ascii="Times New Roman" w:hAnsi="Times New Roman" w:cs="Times New Roman"/>
          <w:sz w:val="28"/>
          <w:szCs w:val="28"/>
        </w:rPr>
        <w:br/>
        <w:t>package com.example.thanhdat;</w:t>
      </w:r>
      <w:r w:rsidRPr="00C2488A">
        <w:rPr>
          <w:rFonts w:ascii="Times New Roman" w:hAnsi="Times New Roman" w:cs="Times New Roman"/>
          <w:sz w:val="28"/>
          <w:szCs w:val="28"/>
        </w:rPr>
        <w:br/>
      </w:r>
      <w:r w:rsidRPr="00C2488A">
        <w:rPr>
          <w:rFonts w:ascii="Times New Roman" w:hAnsi="Times New Roman" w:cs="Times New Roman"/>
          <w:sz w:val="28"/>
          <w:szCs w:val="28"/>
        </w:rPr>
        <w:br/>
        <w:t>public class NewActivity extends AppCompatActivity {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protected void onCreate(Bundle savedInstanceState) {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super.onCreate(savedInstanceState);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setContentView(R.layout.activity_new);</w:t>
      </w:r>
      <w:r w:rsidRPr="00C2488A">
        <w:rPr>
          <w:rFonts w:ascii="Times New Roman" w:hAnsi="Times New Roman" w:cs="Times New Roman"/>
          <w:sz w:val="28"/>
          <w:szCs w:val="28"/>
        </w:rPr>
        <w:br/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Button btnBack = findViewById(R.id.btn_back);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btnBack.setOnClickListener(v -&gt; {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    finish();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    overridePendingTransition(R.anim.slide_in_left, R.anim.slide_out_right);</w:t>
      </w:r>
      <w:r w:rsidRPr="00C2488A">
        <w:rPr>
          <w:rFonts w:ascii="Times New Roman" w:hAnsi="Times New Roman" w:cs="Times New Roman"/>
          <w:sz w:val="28"/>
          <w:szCs w:val="28"/>
        </w:rPr>
        <w:br/>
      </w:r>
      <w:r w:rsidRPr="00C2488A">
        <w:rPr>
          <w:rFonts w:ascii="Times New Roman" w:hAnsi="Times New Roman" w:cs="Times New Roman"/>
          <w:sz w:val="28"/>
          <w:szCs w:val="28"/>
        </w:rPr>
        <w:lastRenderedPageBreak/>
        <w:t xml:space="preserve">        });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2488A">
        <w:rPr>
          <w:rFonts w:ascii="Times New Roman" w:hAnsi="Times New Roman" w:cs="Times New Roman"/>
          <w:sz w:val="28"/>
          <w:szCs w:val="28"/>
        </w:rPr>
        <w:br/>
        <w:t>}</w:t>
      </w:r>
      <w:r w:rsidRPr="00C2488A">
        <w:rPr>
          <w:rFonts w:ascii="Times New Roman" w:hAnsi="Times New Roman" w:cs="Times New Roman"/>
          <w:sz w:val="28"/>
          <w:szCs w:val="28"/>
        </w:rPr>
        <w:br/>
      </w:r>
    </w:p>
    <w:p w14:paraId="391E6B2A" w14:textId="4DD5F01F" w:rsidR="00C345BC" w:rsidRPr="00C2488A" w:rsidRDefault="00C24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9B2ED" wp14:editId="4AABF173">
            <wp:extent cx="5486400" cy="2827655"/>
            <wp:effectExtent l="0" t="0" r="0" b="0"/>
            <wp:docPr id="1881234712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34712" name="Hình ảnh 18812347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88A">
        <w:rPr>
          <w:rFonts w:ascii="Times New Roman" w:hAnsi="Times New Roman" w:cs="Times New Roman"/>
          <w:sz w:val="28"/>
          <w:szCs w:val="28"/>
        </w:rPr>
        <w:br w:type="page"/>
      </w:r>
    </w:p>
    <w:p w14:paraId="5F01FAF4" w14:textId="77777777" w:rsidR="00C345BC" w:rsidRPr="00C2488A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2488A">
        <w:rPr>
          <w:rFonts w:ascii="Times New Roman" w:hAnsi="Times New Roman" w:cs="Times New Roman"/>
          <w:color w:val="auto"/>
          <w:sz w:val="28"/>
          <w:szCs w:val="28"/>
        </w:rPr>
        <w:lastRenderedPageBreak/>
        <w:t>SlideActivity.java</w:t>
      </w:r>
    </w:p>
    <w:p w14:paraId="6A055488" w14:textId="77777777" w:rsidR="00C345BC" w:rsidRPr="00C2488A" w:rsidRDefault="00000000">
      <w:pPr>
        <w:rPr>
          <w:rFonts w:ascii="Times New Roman" w:hAnsi="Times New Roman" w:cs="Times New Roman"/>
          <w:sz w:val="28"/>
          <w:szCs w:val="28"/>
        </w:rPr>
      </w:pPr>
      <w:r w:rsidRPr="00C2488A">
        <w:rPr>
          <w:rFonts w:ascii="Times New Roman" w:hAnsi="Times New Roman" w:cs="Times New Roman"/>
          <w:sz w:val="28"/>
          <w:szCs w:val="28"/>
        </w:rPr>
        <w:br/>
        <w:t>package com.example.thanhdat;</w:t>
      </w:r>
      <w:r w:rsidRPr="00C2488A">
        <w:rPr>
          <w:rFonts w:ascii="Times New Roman" w:hAnsi="Times New Roman" w:cs="Times New Roman"/>
          <w:sz w:val="28"/>
          <w:szCs w:val="28"/>
        </w:rPr>
        <w:br/>
      </w:r>
      <w:r w:rsidRPr="00C2488A">
        <w:rPr>
          <w:rFonts w:ascii="Times New Roman" w:hAnsi="Times New Roman" w:cs="Times New Roman"/>
          <w:sz w:val="28"/>
          <w:szCs w:val="28"/>
        </w:rPr>
        <w:br/>
        <w:t>public class SlideActivity extends FragmentActivity {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private ViewPager2 pager;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protected void onCreate(Bundle savedInstanceState) {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super.onCreate(savedInstanceState);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pager = new ViewPager2(this);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setContentView(pager);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pager.setAdapter(new ScreenSlidePagerAdapter(this));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pager.setOffscreenPageLimit(1);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2488A">
        <w:rPr>
          <w:rFonts w:ascii="Times New Roman" w:hAnsi="Times New Roman" w:cs="Times New Roman"/>
          <w:sz w:val="28"/>
          <w:szCs w:val="28"/>
        </w:rPr>
        <w:br/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private static class ScreenSlidePagerAdapter extends FragmentStateAdapter {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public ScreenSlidePagerAdapter(@NonNull FragmentActivity fa) {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    super(fa);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@NonNull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@Override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public Fragment createFragment(int position) {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    return position == 0 ? new ScreenOneFragment() : new ScreenTwoFragment();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@Override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public int getItemCount() { return 2; }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2488A">
        <w:rPr>
          <w:rFonts w:ascii="Times New Roman" w:hAnsi="Times New Roman" w:cs="Times New Roman"/>
          <w:sz w:val="28"/>
          <w:szCs w:val="28"/>
        </w:rPr>
        <w:br/>
        <w:t>}</w:t>
      </w:r>
      <w:r w:rsidRPr="00C2488A">
        <w:rPr>
          <w:rFonts w:ascii="Times New Roman" w:hAnsi="Times New Roman" w:cs="Times New Roman"/>
          <w:sz w:val="28"/>
          <w:szCs w:val="28"/>
        </w:rPr>
        <w:br/>
      </w:r>
    </w:p>
    <w:p w14:paraId="6988C2D7" w14:textId="77777777" w:rsidR="00C345BC" w:rsidRPr="00C2488A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2488A">
        <w:rPr>
          <w:rFonts w:ascii="Times New Roman" w:hAnsi="Times New Roman" w:cs="Times New Roman"/>
          <w:color w:val="auto"/>
          <w:sz w:val="28"/>
          <w:szCs w:val="28"/>
        </w:rPr>
        <w:t>ScreenOneFragment.java</w:t>
      </w:r>
    </w:p>
    <w:p w14:paraId="3EA79F5A" w14:textId="77777777" w:rsidR="00C345BC" w:rsidRPr="00C2488A" w:rsidRDefault="00000000">
      <w:pPr>
        <w:rPr>
          <w:rFonts w:ascii="Times New Roman" w:hAnsi="Times New Roman" w:cs="Times New Roman"/>
          <w:sz w:val="28"/>
          <w:szCs w:val="28"/>
        </w:rPr>
      </w:pPr>
      <w:r w:rsidRPr="00C2488A">
        <w:rPr>
          <w:rFonts w:ascii="Times New Roman" w:hAnsi="Times New Roman" w:cs="Times New Roman"/>
          <w:sz w:val="28"/>
          <w:szCs w:val="28"/>
        </w:rPr>
        <w:br/>
        <w:t>package com.example.thanhdat;</w:t>
      </w:r>
      <w:r w:rsidRPr="00C2488A">
        <w:rPr>
          <w:rFonts w:ascii="Times New Roman" w:hAnsi="Times New Roman" w:cs="Times New Roman"/>
          <w:sz w:val="28"/>
          <w:szCs w:val="28"/>
        </w:rPr>
        <w:br/>
      </w:r>
      <w:r w:rsidRPr="00C2488A">
        <w:rPr>
          <w:rFonts w:ascii="Times New Roman" w:hAnsi="Times New Roman" w:cs="Times New Roman"/>
          <w:sz w:val="28"/>
          <w:szCs w:val="28"/>
        </w:rPr>
        <w:lastRenderedPageBreak/>
        <w:br/>
        <w:t>public class ScreenOneFragment extends Fragment {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@Nullable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public View onCreateView(@NonNull LayoutInflater inflater,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                     @Nullable ViewGroup container,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                     @Nullable Bundle savedInstanceState) {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TextView tv = new TextView(getContext());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tv.setText("This is Screen One");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tv.setGravity(Gravity.CENTER);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return tv;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2488A">
        <w:rPr>
          <w:rFonts w:ascii="Times New Roman" w:hAnsi="Times New Roman" w:cs="Times New Roman"/>
          <w:sz w:val="28"/>
          <w:szCs w:val="28"/>
        </w:rPr>
        <w:br/>
        <w:t>}</w:t>
      </w:r>
      <w:r w:rsidRPr="00C2488A">
        <w:rPr>
          <w:rFonts w:ascii="Times New Roman" w:hAnsi="Times New Roman" w:cs="Times New Roman"/>
          <w:sz w:val="28"/>
          <w:szCs w:val="28"/>
        </w:rPr>
        <w:br/>
      </w:r>
    </w:p>
    <w:p w14:paraId="3F991317" w14:textId="77777777" w:rsidR="00C345BC" w:rsidRPr="00C2488A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2488A">
        <w:rPr>
          <w:rFonts w:ascii="Times New Roman" w:hAnsi="Times New Roman" w:cs="Times New Roman"/>
          <w:color w:val="auto"/>
          <w:sz w:val="28"/>
          <w:szCs w:val="28"/>
        </w:rPr>
        <w:t>ScreenTwoFragment.java</w:t>
      </w:r>
    </w:p>
    <w:p w14:paraId="6E7E3990" w14:textId="77777777" w:rsidR="00C345BC" w:rsidRPr="00C2488A" w:rsidRDefault="00000000">
      <w:pPr>
        <w:rPr>
          <w:rFonts w:ascii="Times New Roman" w:hAnsi="Times New Roman" w:cs="Times New Roman"/>
          <w:sz w:val="28"/>
          <w:szCs w:val="28"/>
        </w:rPr>
      </w:pPr>
      <w:r w:rsidRPr="00C2488A">
        <w:rPr>
          <w:rFonts w:ascii="Times New Roman" w:hAnsi="Times New Roman" w:cs="Times New Roman"/>
          <w:sz w:val="28"/>
          <w:szCs w:val="28"/>
        </w:rPr>
        <w:br/>
        <w:t>package com.example.thanhdat;</w:t>
      </w:r>
      <w:r w:rsidRPr="00C2488A">
        <w:rPr>
          <w:rFonts w:ascii="Times New Roman" w:hAnsi="Times New Roman" w:cs="Times New Roman"/>
          <w:sz w:val="28"/>
          <w:szCs w:val="28"/>
        </w:rPr>
        <w:br/>
      </w:r>
      <w:r w:rsidRPr="00C2488A">
        <w:rPr>
          <w:rFonts w:ascii="Times New Roman" w:hAnsi="Times New Roman" w:cs="Times New Roman"/>
          <w:sz w:val="28"/>
          <w:szCs w:val="28"/>
        </w:rPr>
        <w:br/>
        <w:t>public class ScreenTwoFragment extends Fragment {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@Nullable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public View onCreateView(@NonNull LayoutInflater inflater,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                     @Nullable ViewGroup container,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                     @Nullable Bundle savedInstanceState) {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TextView tv = new TextView(getContext());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tv.setText("This is Screen Two");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tv.setGravity(Gravity.CENTER);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return tv;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2488A">
        <w:rPr>
          <w:rFonts w:ascii="Times New Roman" w:hAnsi="Times New Roman" w:cs="Times New Roman"/>
          <w:sz w:val="28"/>
          <w:szCs w:val="28"/>
        </w:rPr>
        <w:br/>
        <w:t>}</w:t>
      </w:r>
      <w:r w:rsidRPr="00C2488A">
        <w:rPr>
          <w:rFonts w:ascii="Times New Roman" w:hAnsi="Times New Roman" w:cs="Times New Roman"/>
          <w:sz w:val="28"/>
          <w:szCs w:val="28"/>
        </w:rPr>
        <w:br/>
      </w:r>
    </w:p>
    <w:p w14:paraId="7B732BD7" w14:textId="77777777" w:rsidR="00C345BC" w:rsidRPr="00C2488A" w:rsidRDefault="00000000">
      <w:pPr>
        <w:rPr>
          <w:rFonts w:ascii="Times New Roman" w:hAnsi="Times New Roman" w:cs="Times New Roman"/>
          <w:sz w:val="28"/>
          <w:szCs w:val="28"/>
        </w:rPr>
      </w:pPr>
      <w:r w:rsidRPr="00C2488A">
        <w:rPr>
          <w:rFonts w:ascii="Times New Roman" w:hAnsi="Times New Roman" w:cs="Times New Roman"/>
          <w:sz w:val="28"/>
          <w:szCs w:val="28"/>
        </w:rPr>
        <w:br w:type="page"/>
      </w:r>
    </w:p>
    <w:p w14:paraId="0C65D1EB" w14:textId="77777777" w:rsidR="00C345BC" w:rsidRPr="00C2488A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2488A">
        <w:rPr>
          <w:rFonts w:ascii="Times New Roman" w:hAnsi="Times New Roman" w:cs="Times New Roman"/>
          <w:color w:val="auto"/>
          <w:sz w:val="28"/>
          <w:szCs w:val="28"/>
        </w:rPr>
        <w:lastRenderedPageBreak/>
        <w:t>activity_main.xml</w:t>
      </w:r>
    </w:p>
    <w:p w14:paraId="3932CCC2" w14:textId="77777777" w:rsidR="00C345BC" w:rsidRPr="00C2488A" w:rsidRDefault="00000000">
      <w:pPr>
        <w:rPr>
          <w:rFonts w:ascii="Times New Roman" w:hAnsi="Times New Roman" w:cs="Times New Roman"/>
          <w:sz w:val="28"/>
          <w:szCs w:val="28"/>
        </w:rPr>
      </w:pPr>
      <w:r w:rsidRPr="00C2488A">
        <w:rPr>
          <w:rFonts w:ascii="Times New Roman" w:hAnsi="Times New Roman" w:cs="Times New Roman"/>
          <w:sz w:val="28"/>
          <w:szCs w:val="28"/>
        </w:rPr>
        <w:br/>
        <w:t>&lt;LinearLayout ...&gt;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&lt;FrameLayout ...&gt;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&lt;ImageView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    android:id="@+id/iv_uit_logo"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    android:layout_width="@dimen/image_base"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    android:layout_height="@dimen/image_base"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    android:src="@drawable/uit_logo" /&gt;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&lt;/FrameLayout&gt;</w:t>
      </w:r>
      <w:r w:rsidRPr="00C2488A">
        <w:rPr>
          <w:rFonts w:ascii="Times New Roman" w:hAnsi="Times New Roman" w:cs="Times New Roman"/>
          <w:sz w:val="28"/>
          <w:szCs w:val="28"/>
        </w:rPr>
        <w:br/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&lt;ScrollView&gt;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&lt;LinearLayout&gt;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&lt;LinearLayout&gt;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    &lt;Button android:id="@+id/btn_fade_in_xml" ... /&gt;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    &lt;Button android:id="@+id/btn_fade_in_code" ... /&gt;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&lt;/LinearLayout&gt;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&lt;!-- Các nhóm FadeOut, Blink, ZoomIn, ZoomOut, Rotate, Move, SlideUp, Bounce, Combine --&gt;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&lt;/LinearLayout&gt;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&lt;/ScrollView&gt;</w:t>
      </w:r>
      <w:r w:rsidRPr="00C2488A">
        <w:rPr>
          <w:rFonts w:ascii="Times New Roman" w:hAnsi="Times New Roman" w:cs="Times New Roman"/>
          <w:sz w:val="28"/>
          <w:szCs w:val="28"/>
        </w:rPr>
        <w:br/>
        <w:t>&lt;/LinearLayout&gt;</w:t>
      </w:r>
      <w:r w:rsidRPr="00C2488A">
        <w:rPr>
          <w:rFonts w:ascii="Times New Roman" w:hAnsi="Times New Roman" w:cs="Times New Roman"/>
          <w:sz w:val="28"/>
          <w:szCs w:val="28"/>
        </w:rPr>
        <w:br/>
      </w:r>
    </w:p>
    <w:p w14:paraId="6CE604A4" w14:textId="77777777" w:rsidR="00C345BC" w:rsidRPr="00C2488A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2488A">
        <w:rPr>
          <w:rFonts w:ascii="Times New Roman" w:hAnsi="Times New Roman" w:cs="Times New Roman"/>
          <w:color w:val="auto"/>
          <w:sz w:val="28"/>
          <w:szCs w:val="28"/>
        </w:rPr>
        <w:t>activity_new.xml</w:t>
      </w:r>
    </w:p>
    <w:p w14:paraId="4F4D036F" w14:textId="4BA475DB" w:rsidR="00C345BC" w:rsidRPr="00C2488A" w:rsidRDefault="00000000">
      <w:pPr>
        <w:rPr>
          <w:rFonts w:ascii="Times New Roman" w:hAnsi="Times New Roman" w:cs="Times New Roman"/>
          <w:sz w:val="28"/>
          <w:szCs w:val="28"/>
        </w:rPr>
      </w:pPr>
      <w:r w:rsidRPr="00C2488A">
        <w:rPr>
          <w:rFonts w:ascii="Times New Roman" w:hAnsi="Times New Roman" w:cs="Times New Roman"/>
          <w:sz w:val="28"/>
          <w:szCs w:val="28"/>
        </w:rPr>
        <w:br/>
        <w:t xml:space="preserve">&lt;LinearLayout ... </w:t>
      </w:r>
      <w:proofErr w:type="gramStart"/>
      <w:r w:rsidRPr="00C2488A">
        <w:rPr>
          <w:rFonts w:ascii="Times New Roman" w:hAnsi="Times New Roman" w:cs="Times New Roman"/>
          <w:sz w:val="28"/>
          <w:szCs w:val="28"/>
        </w:rPr>
        <w:t>android:gravity</w:t>
      </w:r>
      <w:proofErr w:type="gramEnd"/>
      <w:r w:rsidRPr="00C2488A">
        <w:rPr>
          <w:rFonts w:ascii="Times New Roman" w:hAnsi="Times New Roman" w:cs="Times New Roman"/>
          <w:sz w:val="28"/>
          <w:szCs w:val="28"/>
        </w:rPr>
        <w:t>="center"&gt;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&lt;TextView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android:id</w:t>
      </w:r>
      <w:proofErr w:type="gramStart"/>
      <w:r w:rsidRPr="00C2488A">
        <w:rPr>
          <w:rFonts w:ascii="Times New Roman" w:hAnsi="Times New Roman" w:cs="Times New Roman"/>
          <w:sz w:val="28"/>
          <w:szCs w:val="28"/>
        </w:rPr>
        <w:t>="@</w:t>
      </w:r>
      <w:proofErr w:type="gramEnd"/>
      <w:r w:rsidRPr="00C2488A">
        <w:rPr>
          <w:rFonts w:ascii="Times New Roman" w:hAnsi="Times New Roman" w:cs="Times New Roman"/>
          <w:sz w:val="28"/>
          <w:szCs w:val="28"/>
        </w:rPr>
        <w:t>+id/tv_new_activity"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android:text="This is NewActivity" /&gt;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&lt;Button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android:id</w:t>
      </w:r>
      <w:proofErr w:type="gramStart"/>
      <w:r w:rsidRPr="00C2488A">
        <w:rPr>
          <w:rFonts w:ascii="Times New Roman" w:hAnsi="Times New Roman" w:cs="Times New Roman"/>
          <w:sz w:val="28"/>
          <w:szCs w:val="28"/>
        </w:rPr>
        <w:t>="@</w:t>
      </w:r>
      <w:proofErr w:type="gramEnd"/>
      <w:r w:rsidRPr="00C2488A">
        <w:rPr>
          <w:rFonts w:ascii="Times New Roman" w:hAnsi="Times New Roman" w:cs="Times New Roman"/>
          <w:sz w:val="28"/>
          <w:szCs w:val="28"/>
        </w:rPr>
        <w:t>+id/btn_back"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    android:text="Back to Main" /&gt;</w:t>
      </w:r>
      <w:r w:rsidRPr="00C2488A">
        <w:rPr>
          <w:rFonts w:ascii="Times New Roman" w:hAnsi="Times New Roman" w:cs="Times New Roman"/>
          <w:sz w:val="28"/>
          <w:szCs w:val="28"/>
        </w:rPr>
        <w:br/>
        <w:t>&lt;/LinearLayout&gt;</w:t>
      </w:r>
      <w:r w:rsidRPr="00C2488A">
        <w:rPr>
          <w:rFonts w:ascii="Times New Roman" w:hAnsi="Times New Roman" w:cs="Times New Roman"/>
          <w:sz w:val="28"/>
          <w:szCs w:val="28"/>
        </w:rPr>
        <w:br/>
      </w:r>
    </w:p>
    <w:p w14:paraId="58899CE7" w14:textId="77777777" w:rsidR="00C345BC" w:rsidRPr="00C2488A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2488A">
        <w:rPr>
          <w:rFonts w:ascii="Times New Roman" w:hAnsi="Times New Roman" w:cs="Times New Roman"/>
          <w:color w:val="auto"/>
          <w:sz w:val="28"/>
          <w:szCs w:val="28"/>
        </w:rPr>
        <w:lastRenderedPageBreak/>
        <w:t>Animations</w:t>
      </w:r>
    </w:p>
    <w:p w14:paraId="3255331E" w14:textId="77777777" w:rsidR="00C345BC" w:rsidRPr="00C2488A" w:rsidRDefault="00000000">
      <w:pPr>
        <w:rPr>
          <w:rFonts w:ascii="Times New Roman" w:hAnsi="Times New Roman" w:cs="Times New Roman"/>
          <w:sz w:val="28"/>
          <w:szCs w:val="28"/>
        </w:rPr>
      </w:pPr>
      <w:r w:rsidRPr="00C2488A">
        <w:rPr>
          <w:rFonts w:ascii="Times New Roman" w:hAnsi="Times New Roman" w:cs="Times New Roman"/>
          <w:sz w:val="28"/>
          <w:szCs w:val="28"/>
        </w:rPr>
        <w:br/>
        <w:t>slide_in_right.xml:</w:t>
      </w:r>
      <w:r w:rsidRPr="00C2488A">
        <w:rPr>
          <w:rFonts w:ascii="Times New Roman" w:hAnsi="Times New Roman" w:cs="Times New Roman"/>
          <w:sz w:val="28"/>
          <w:szCs w:val="28"/>
        </w:rPr>
        <w:br/>
        <w:t>&lt;translate xmlns:android="http://schemas.android.com/apk/res/android"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android:fromXDelta="100%p"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android:toXDelta="0"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android:duration="300"/&gt;</w:t>
      </w:r>
      <w:r w:rsidRPr="00C2488A">
        <w:rPr>
          <w:rFonts w:ascii="Times New Roman" w:hAnsi="Times New Roman" w:cs="Times New Roman"/>
          <w:sz w:val="28"/>
          <w:szCs w:val="28"/>
        </w:rPr>
        <w:br/>
      </w:r>
      <w:r w:rsidRPr="00C2488A">
        <w:rPr>
          <w:rFonts w:ascii="Times New Roman" w:hAnsi="Times New Roman" w:cs="Times New Roman"/>
          <w:sz w:val="28"/>
          <w:szCs w:val="28"/>
        </w:rPr>
        <w:br/>
        <w:t>slide_out_left.xml:</w:t>
      </w:r>
      <w:r w:rsidRPr="00C2488A">
        <w:rPr>
          <w:rFonts w:ascii="Times New Roman" w:hAnsi="Times New Roman" w:cs="Times New Roman"/>
          <w:sz w:val="28"/>
          <w:szCs w:val="28"/>
        </w:rPr>
        <w:br/>
        <w:t>&lt;translate xmlns:android="http://schemas.android.com/apk/res/android"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android:fromXDelta="0"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android:toXDelta="-100%p"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android:duration="300"/&gt;</w:t>
      </w:r>
      <w:r w:rsidRPr="00C2488A">
        <w:rPr>
          <w:rFonts w:ascii="Times New Roman" w:hAnsi="Times New Roman" w:cs="Times New Roman"/>
          <w:sz w:val="28"/>
          <w:szCs w:val="28"/>
        </w:rPr>
        <w:br/>
      </w:r>
    </w:p>
    <w:p w14:paraId="0996E0A4" w14:textId="77777777" w:rsidR="00C345BC" w:rsidRPr="00C2488A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2488A">
        <w:rPr>
          <w:rFonts w:ascii="Times New Roman" w:hAnsi="Times New Roman" w:cs="Times New Roman"/>
          <w:color w:val="auto"/>
          <w:sz w:val="28"/>
          <w:szCs w:val="28"/>
        </w:rPr>
        <w:t>values/dimens.xml</w:t>
      </w:r>
    </w:p>
    <w:p w14:paraId="7C34A5C7" w14:textId="77777777" w:rsidR="00C345BC" w:rsidRPr="00C2488A" w:rsidRDefault="00000000">
      <w:pPr>
        <w:rPr>
          <w:rFonts w:ascii="Times New Roman" w:hAnsi="Times New Roman" w:cs="Times New Roman"/>
          <w:sz w:val="28"/>
          <w:szCs w:val="28"/>
        </w:rPr>
      </w:pPr>
      <w:r w:rsidRPr="00C2488A">
        <w:rPr>
          <w:rFonts w:ascii="Times New Roman" w:hAnsi="Times New Roman" w:cs="Times New Roman"/>
          <w:sz w:val="28"/>
          <w:szCs w:val="28"/>
        </w:rPr>
        <w:br/>
        <w:t>&lt;resources&gt;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&lt;dimen name="image_base"&gt;120dp&lt;/dimen&gt;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&lt;dimen name="margin_base"&gt;8dp&lt;/dimen&gt;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&lt;dimen name="margin_basex2"&gt;16dp&lt;/dimen&gt;</w:t>
      </w:r>
      <w:r w:rsidRPr="00C2488A">
        <w:rPr>
          <w:rFonts w:ascii="Times New Roman" w:hAnsi="Times New Roman" w:cs="Times New Roman"/>
          <w:sz w:val="28"/>
          <w:szCs w:val="28"/>
        </w:rPr>
        <w:br/>
        <w:t>&lt;/resources&gt;</w:t>
      </w:r>
      <w:r w:rsidRPr="00C2488A">
        <w:rPr>
          <w:rFonts w:ascii="Times New Roman" w:hAnsi="Times New Roman" w:cs="Times New Roman"/>
          <w:sz w:val="28"/>
          <w:szCs w:val="28"/>
        </w:rPr>
        <w:br/>
      </w:r>
    </w:p>
    <w:p w14:paraId="0AC8B7F6" w14:textId="77777777" w:rsidR="00C345BC" w:rsidRPr="00C2488A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2488A">
        <w:rPr>
          <w:rFonts w:ascii="Times New Roman" w:hAnsi="Times New Roman" w:cs="Times New Roman"/>
          <w:color w:val="auto"/>
          <w:sz w:val="28"/>
          <w:szCs w:val="28"/>
        </w:rPr>
        <w:t>values/strings.xml</w:t>
      </w:r>
    </w:p>
    <w:p w14:paraId="514604CD" w14:textId="59315908" w:rsidR="00C345BC" w:rsidRPr="00C2488A" w:rsidRDefault="00000000">
      <w:pPr>
        <w:rPr>
          <w:rFonts w:ascii="Times New Roman" w:hAnsi="Times New Roman" w:cs="Times New Roman"/>
          <w:sz w:val="28"/>
          <w:szCs w:val="28"/>
        </w:rPr>
      </w:pPr>
      <w:r w:rsidRPr="00C2488A">
        <w:rPr>
          <w:rFonts w:ascii="Times New Roman" w:hAnsi="Times New Roman" w:cs="Times New Roman"/>
          <w:sz w:val="28"/>
          <w:szCs w:val="28"/>
        </w:rPr>
        <w:br/>
        <w:t>&lt;resources&gt;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&lt;string name="app_name"&gt;thanhdat&lt;/string&gt;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&lt;string name="from_xml"&gt;From XML&lt;/string&gt;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&lt;string name="from_code"&gt;From Code&lt;/string&gt;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&lt;string name="fade_in"&gt;Fade In&lt;/string&gt;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&lt;string name="fade_out"&gt;Fade Out&lt;/string&gt;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&lt;string name="blink"&gt;Blink&lt;/string&gt;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&lt;string name="zoom_in"&gt;Zoom In&lt;/string&gt;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&lt;string name="zoom_out"&gt;Zoom Out&lt;/string&gt;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&lt;string name="rotate"&gt;Rotate&lt;/string&gt;</w:t>
      </w:r>
      <w:r w:rsidRPr="00C2488A">
        <w:rPr>
          <w:rFonts w:ascii="Times New Roman" w:hAnsi="Times New Roman" w:cs="Times New Roman"/>
          <w:sz w:val="28"/>
          <w:szCs w:val="28"/>
        </w:rPr>
        <w:br/>
      </w:r>
      <w:r w:rsidRPr="00C2488A">
        <w:rPr>
          <w:rFonts w:ascii="Times New Roman" w:hAnsi="Times New Roman" w:cs="Times New Roman"/>
          <w:sz w:val="28"/>
          <w:szCs w:val="28"/>
        </w:rPr>
        <w:lastRenderedPageBreak/>
        <w:t xml:space="preserve">    &lt;string name="move"&gt;Move&lt;/string&gt;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&lt;string name="slide_up"&gt;Slide Up&lt;/string&gt;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&lt;string name="bounce"&gt;Bounce&lt;/string&gt;</w:t>
      </w:r>
      <w:r w:rsidRPr="00C2488A">
        <w:rPr>
          <w:rFonts w:ascii="Times New Roman" w:hAnsi="Times New Roman" w:cs="Times New Roman"/>
          <w:sz w:val="28"/>
          <w:szCs w:val="28"/>
        </w:rPr>
        <w:br/>
        <w:t xml:space="preserve">    &lt;string name="combine"&gt;Combine&lt;/string&gt;</w:t>
      </w:r>
      <w:r w:rsidRPr="00C2488A">
        <w:rPr>
          <w:rFonts w:ascii="Times New Roman" w:hAnsi="Times New Roman" w:cs="Times New Roman"/>
          <w:sz w:val="28"/>
          <w:szCs w:val="28"/>
        </w:rPr>
        <w:br/>
        <w:t>&lt;/resources&gt;</w:t>
      </w:r>
      <w:r w:rsidRPr="00C2488A">
        <w:rPr>
          <w:rFonts w:ascii="Times New Roman" w:hAnsi="Times New Roman" w:cs="Times New Roman"/>
          <w:sz w:val="28"/>
          <w:szCs w:val="28"/>
        </w:rPr>
        <w:br/>
      </w:r>
      <w:r w:rsidR="00DA01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16A10" wp14:editId="73E5A2D3">
            <wp:extent cx="5486400" cy="2779395"/>
            <wp:effectExtent l="0" t="0" r="0" b="1905"/>
            <wp:docPr id="52097442" name="Hình ảnh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442" name="Hình ảnh 3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5BC" w:rsidRPr="00C248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5322128">
    <w:abstractNumId w:val="8"/>
  </w:num>
  <w:num w:numId="2" w16cid:durableId="315955442">
    <w:abstractNumId w:val="6"/>
  </w:num>
  <w:num w:numId="3" w16cid:durableId="714278770">
    <w:abstractNumId w:val="5"/>
  </w:num>
  <w:num w:numId="4" w16cid:durableId="822543734">
    <w:abstractNumId w:val="4"/>
  </w:num>
  <w:num w:numId="5" w16cid:durableId="1951551700">
    <w:abstractNumId w:val="7"/>
  </w:num>
  <w:num w:numId="6" w16cid:durableId="304165663">
    <w:abstractNumId w:val="3"/>
  </w:num>
  <w:num w:numId="7" w16cid:durableId="1007056194">
    <w:abstractNumId w:val="2"/>
  </w:num>
  <w:num w:numId="8" w16cid:durableId="679937180">
    <w:abstractNumId w:val="1"/>
  </w:num>
  <w:num w:numId="9" w16cid:durableId="112296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A2620"/>
    <w:rsid w:val="00AA1D8D"/>
    <w:rsid w:val="00B47730"/>
    <w:rsid w:val="00B92C48"/>
    <w:rsid w:val="00C2488A"/>
    <w:rsid w:val="00C345BC"/>
    <w:rsid w:val="00CB0664"/>
    <w:rsid w:val="00DA01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8CD81"/>
  <w14:defaultImageDpi w14:val="300"/>
  <w15:docId w15:val="{32A29A11-29ED-4CA0-BE57-4677ED0D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dat luong</cp:lastModifiedBy>
  <cp:revision>2</cp:revision>
  <dcterms:created xsi:type="dcterms:W3CDTF">2025-10-02T01:52:00Z</dcterms:created>
  <dcterms:modified xsi:type="dcterms:W3CDTF">2025-10-02T01:52:00Z</dcterms:modified>
  <cp:category/>
</cp:coreProperties>
</file>